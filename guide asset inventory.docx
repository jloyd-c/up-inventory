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2DFF1">
      <w:pPr>
        <w:pStyle w:val="2"/>
      </w:pPr>
      <w:r>
        <w:t xml:space="preserve">How to Run </w:t>
      </w:r>
      <w:r>
        <w:rPr>
          <w:rFonts w:hint="default"/>
          <w:lang w:val="en-US"/>
        </w:rPr>
        <w:t>the Asset Inventory</w:t>
      </w:r>
      <w:r>
        <w:t xml:space="preserve"> - Step by Step Guide</w:t>
      </w:r>
    </w:p>
    <w:p w14:paraId="198B42E9">
      <w:r>
        <w:t xml:space="preserve">Follow the steps carefully to set up environment and start </w:t>
      </w:r>
      <w:r>
        <w:rPr>
          <w:rFonts w:hint="default"/>
          <w:lang w:val="en-US"/>
        </w:rPr>
        <w:t>Asset Inventory</w:t>
      </w:r>
      <w:r>
        <w:t xml:space="preserve"> application.</w:t>
      </w:r>
    </w:p>
    <w:p w14:paraId="7F11DF70">
      <w:r>
        <w:t>1. Install Python:</w:t>
      </w:r>
      <w:r>
        <w:br w:type="textWrapping"/>
      </w:r>
      <w:r>
        <w:t xml:space="preserve">   - Download Python from https://www.python.org/downloads/.</w:t>
      </w:r>
      <w:r>
        <w:br w:type="textWrapping"/>
      </w:r>
      <w:r>
        <w:t xml:space="preserve">   - During installation, check the box 'Add Python to PATH'.</w:t>
      </w:r>
      <w:r>
        <w:br w:type="textWrapping"/>
      </w:r>
      <w:r>
        <w:t xml:space="preserve">   - Verify installation by running `python --version` in Command Prompt.</w:t>
      </w:r>
    </w:p>
    <w:p w14:paraId="3DD9CE61">
      <w:r>
        <w:t>2. Install pip (if not already installed):</w:t>
      </w:r>
      <w:r>
        <w:br w:type="textWrapping"/>
      </w:r>
      <w:r>
        <w:t xml:space="preserve">   - Pip comes pre-installed with Python 3.4 and later.</w:t>
      </w:r>
      <w:r>
        <w:br w:type="textWrapping"/>
      </w:r>
      <w:r>
        <w:t xml:space="preserve">   - Verify installation by running `pip --version`.</w:t>
      </w:r>
    </w:p>
    <w:p w14:paraId="4A00DB1A">
      <w:pPr>
        <w:rPr>
          <w:rFonts w:hint="default"/>
          <w:lang w:val="en-US"/>
        </w:rPr>
      </w:pPr>
      <w:r>
        <w:t xml:space="preserve">3. </w:t>
      </w:r>
      <w:r>
        <w:rPr>
          <w:rFonts w:hint="default"/>
          <w:lang w:val="en-US"/>
        </w:rPr>
        <w:t>Open the folder in IDE</w:t>
      </w:r>
      <w:r>
        <w:br w:type="textWrapping"/>
      </w:r>
      <w:r>
        <w:t xml:space="preserve">   - Activate the virtual environment: `env\Scripts\activate`.</w:t>
      </w:r>
      <w:r>
        <w:br w:type="textWrapping"/>
      </w:r>
      <w:r>
        <w:t xml:space="preserve">   - </w:t>
      </w:r>
      <w:r>
        <w:rPr>
          <w:rFonts w:hint="default"/>
          <w:lang w:val="en-US"/>
        </w:rPr>
        <w:t>Run: python manage.py runserver</w:t>
      </w:r>
    </w:p>
    <w:p w14:paraId="61209212">
      <w:pPr>
        <w:rPr>
          <w:rFonts w:hint="default"/>
          <w:lang w:val="en-US"/>
        </w:rPr>
      </w:pPr>
      <w:r>
        <w:t xml:space="preserve">4. </w:t>
      </w:r>
      <w:r>
        <w:rPr>
          <w:rFonts w:hint="default"/>
          <w:lang w:val="en-US"/>
        </w:rPr>
        <w:t>Account of Seeder:</w:t>
      </w:r>
      <w:r>
        <w:br w:type="textWrapping"/>
      </w:r>
      <w:r>
        <w:t xml:space="preserve">   - </w:t>
      </w:r>
      <w:r>
        <w:rPr>
          <w:rFonts w:hint="default"/>
          <w:lang w:val="en-US"/>
        </w:rPr>
        <w:t>gmail: mcbala@up.edu.ph</w:t>
      </w:r>
      <w:r>
        <w:br w:type="textWrapping"/>
      </w:r>
      <w:r>
        <w:t xml:space="preserve">   - </w:t>
      </w:r>
      <w:r>
        <w:rPr>
          <w:rFonts w:hint="default"/>
          <w:lang w:val="en-US"/>
        </w:rPr>
        <w:t>Password: admin</w:t>
      </w:r>
    </w:p>
    <w:p w14:paraId="1183A99C">
      <w:r>
        <w:rPr>
          <w:rFonts w:hint="default"/>
          <w:lang w:val="en-US"/>
        </w:rPr>
        <w:t>5</w:t>
      </w:r>
      <w:r>
        <w:t>. Stop the server:</w:t>
      </w:r>
      <w:r>
        <w:br w:type="textWrapping"/>
      </w:r>
      <w:r>
        <w:t xml:space="preserve">   - Press `CTRL + C` in the terminal to stop the server.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B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jhon loyd canaria</cp:lastModifiedBy>
  <dcterms:modified xsi:type="dcterms:W3CDTF">2025-08-08T08:00:48Z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5B80B91D7839474CAD285FE51344FCE2_13</vt:lpwstr>
  </property>
</Properties>
</file>